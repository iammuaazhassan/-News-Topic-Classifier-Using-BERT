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230B" w14:textId="52D14DA5" w:rsidR="007504A1" w:rsidRDefault="007504A1" w:rsidP="007504A1">
      <w:r>
        <w:t>Name: Muaaz Hassan Ansari</w:t>
      </w:r>
    </w:p>
    <w:p w14:paraId="429C9818" w14:textId="6968A6DA" w:rsidR="007504A1" w:rsidRDefault="007504A1" w:rsidP="007504A1">
      <w:r>
        <w:t>Id:</w:t>
      </w:r>
      <w:r w:rsidR="00A35277">
        <w:t xml:space="preserve"> DHC-107</w:t>
      </w:r>
    </w:p>
    <w:p w14:paraId="0F1F190F" w14:textId="00D33E1A" w:rsidR="00A17805" w:rsidRDefault="00A35277">
      <w:pPr>
        <w:pStyle w:val="Title"/>
      </w:pPr>
      <w:r>
        <w:t>News Topic Classifier Using BERT</w:t>
      </w:r>
    </w:p>
    <w:p w14:paraId="371110C4" w14:textId="77777777" w:rsidR="00A17805" w:rsidRDefault="00A35277">
      <w:pPr>
        <w:pStyle w:val="Heading1"/>
      </w:pPr>
      <w:r>
        <w:t>Objective</w:t>
      </w:r>
    </w:p>
    <w:p w14:paraId="24BD1183" w14:textId="77777777" w:rsidR="00A17805" w:rsidRDefault="00A35277">
      <w:r>
        <w:t xml:space="preserve">The objective of this project is to fine-tune a transformer-based model (BERT) to classify news headlines into topic categories using the AG News dataset. The project demonstrates preprocessing, </w:t>
      </w:r>
      <w:r>
        <w:t>fine-tuning, evaluation, and deployment of a text classification model.</w:t>
      </w:r>
    </w:p>
    <w:p w14:paraId="04558E0F" w14:textId="77777777" w:rsidR="00A17805" w:rsidRDefault="00A35277">
      <w:pPr>
        <w:pStyle w:val="Heading1"/>
      </w:pPr>
      <w:r>
        <w:t>Dataset</w:t>
      </w:r>
    </w:p>
    <w:p w14:paraId="61378327" w14:textId="77777777" w:rsidR="00A17805" w:rsidRDefault="00A35277">
      <w:r>
        <w:t>The AG News dataset is used, which contains news headlines categorized into four classes:</w:t>
      </w:r>
      <w:r>
        <w:br/>
        <w:t>1. World</w:t>
      </w:r>
      <w:r>
        <w:br/>
        <w:t>2. Sports</w:t>
      </w:r>
      <w:r>
        <w:br/>
        <w:t>3. Business</w:t>
      </w:r>
      <w:r>
        <w:br/>
        <w:t>4. Sci/Tech</w:t>
      </w:r>
    </w:p>
    <w:p w14:paraId="29AF67BB" w14:textId="77777777" w:rsidR="00A17805" w:rsidRDefault="00A35277">
      <w:pPr>
        <w:pStyle w:val="Heading1"/>
      </w:pPr>
      <w:r>
        <w:t>Methodology</w:t>
      </w:r>
    </w:p>
    <w:p w14:paraId="492B2E60" w14:textId="77777777" w:rsidR="00A17805" w:rsidRDefault="00A35277">
      <w:r>
        <w:t>1. Load and preprocess the AG N</w:t>
      </w:r>
      <w:r>
        <w:t>ews dataset.</w:t>
      </w:r>
      <w:r>
        <w:br/>
        <w:t>2. Tokenize the text using BERT tokenizer.</w:t>
      </w:r>
      <w:r>
        <w:br/>
        <w:t>3. Fine-tune the pre-trained BERT model (bert-base-uncased) for classification.</w:t>
      </w:r>
      <w:r>
        <w:br/>
        <w:t>4. Evaluate the model using accuracy and F1-score.</w:t>
      </w:r>
      <w:r>
        <w:br/>
        <w:t>5. Deploy the model using Gradio for interactive testing.</w:t>
      </w:r>
      <w:r>
        <w:br/>
      </w:r>
    </w:p>
    <w:p w14:paraId="189EF09E" w14:textId="77777777" w:rsidR="00A17805" w:rsidRDefault="00A35277">
      <w:pPr>
        <w:pStyle w:val="Heading1"/>
      </w:pPr>
      <w:r>
        <w:t>Training D</w:t>
      </w:r>
      <w:r>
        <w:t>etails</w:t>
      </w:r>
    </w:p>
    <w:p w14:paraId="2481ABC7" w14:textId="77777777" w:rsidR="00A17805" w:rsidRDefault="00A35277">
      <w:r>
        <w:t>The model was trained using Hugging Face Transformers with the following configuration:</w:t>
      </w:r>
      <w:r>
        <w:br/>
        <w:t>- Pre-trained model: bert-base-uncased</w:t>
      </w:r>
      <w:r>
        <w:br/>
        <w:t>- Batch size: 16</w:t>
      </w:r>
      <w:r>
        <w:br/>
        <w:t>- Optimizer: AdamW</w:t>
      </w:r>
      <w:r>
        <w:br/>
        <w:t>- Epochs: 2-3</w:t>
      </w:r>
      <w:r>
        <w:br/>
        <w:t>- Evaluation metrics: Accuracy, F1-score</w:t>
      </w:r>
      <w:r>
        <w:br/>
      </w:r>
    </w:p>
    <w:p w14:paraId="1DA7A49F" w14:textId="77777777" w:rsidR="00A17805" w:rsidRDefault="00A35277">
      <w:pPr>
        <w:pStyle w:val="Heading1"/>
      </w:pPr>
      <w:r>
        <w:t>Results</w:t>
      </w:r>
    </w:p>
    <w:p w14:paraId="43632B7F" w14:textId="77777777" w:rsidR="00A17805" w:rsidRDefault="00A35277">
      <w:r>
        <w:t>The fine-tuned BERT mo</w:t>
      </w:r>
      <w:r>
        <w:t>del achieved the following performance on the validation set:</w:t>
      </w:r>
      <w:r>
        <w:br/>
      </w:r>
      <w:r>
        <w:br/>
      </w:r>
      <w:r>
        <w:lastRenderedPageBreak/>
        <w:t>Epoch 1: Validation Loss = 0.228, Accuracy = 92.6%, F1-macro = 0.923</w:t>
      </w:r>
      <w:r>
        <w:br/>
        <w:t>Epoch 2: Validation Loss = 0.285, Accuracy = 92.0%, F1-macro = 0.917</w:t>
      </w:r>
      <w:r>
        <w:br/>
      </w:r>
      <w:r>
        <w:br/>
        <w:t>These results demonstrate that the model performs well</w:t>
      </w:r>
      <w:r>
        <w:t xml:space="preserve"> on the AG News dataset.</w:t>
      </w:r>
    </w:p>
    <w:p w14:paraId="4E8888C5" w14:textId="77777777" w:rsidR="00A17805" w:rsidRDefault="00A35277">
      <w:pPr>
        <w:pStyle w:val="Heading1"/>
      </w:pPr>
      <w:r>
        <w:t>Visualizations</w:t>
      </w:r>
    </w:p>
    <w:p w14:paraId="66F3BB0A" w14:textId="4B49C3FA" w:rsidR="00A17805" w:rsidRDefault="00A35277">
      <w:r>
        <w:t>Several visualizations were created to better understand the dataset and model performance:</w:t>
      </w:r>
      <w:r>
        <w:br/>
      </w:r>
      <w:r w:rsidR="007504A1">
        <w:rPr>
          <w:noProof/>
        </w:rPr>
        <w:drawing>
          <wp:inline distT="0" distB="0" distL="0" distR="0" wp14:anchorId="67F03871" wp14:editId="09B62154">
            <wp:extent cx="5486400" cy="2319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67CB" w14:textId="77777777" w:rsidR="00A17805" w:rsidRDefault="00A35277">
      <w:pPr>
        <w:pStyle w:val="Heading1"/>
      </w:pPr>
      <w:r>
        <w:t>Deployment</w:t>
      </w:r>
    </w:p>
    <w:p w14:paraId="60A9A592" w14:textId="77777777" w:rsidR="00A17805" w:rsidRDefault="00A35277">
      <w:r>
        <w:t>The model was deployed using Gradio, allowing users to input custom news headlines and receive</w:t>
      </w:r>
      <w:r>
        <w:t xml:space="preserve"> predicted categories. This provides an interactive way to test the classifier.</w:t>
      </w:r>
    </w:p>
    <w:p w14:paraId="5DEA22B8" w14:textId="1DE443B9" w:rsidR="00A17805" w:rsidRDefault="007504A1" w:rsidP="007504A1">
      <w:pPr>
        <w:pStyle w:val="Heading1"/>
      </w:pPr>
      <w:r>
        <w:lastRenderedPageBreak/>
        <w:t>Results</w:t>
      </w:r>
    </w:p>
    <w:p w14:paraId="5906E241" w14:textId="28A61699" w:rsidR="007504A1" w:rsidRPr="007504A1" w:rsidRDefault="007504A1" w:rsidP="007504A1">
      <w:r>
        <w:rPr>
          <w:noProof/>
        </w:rPr>
        <w:drawing>
          <wp:inline distT="0" distB="0" distL="0" distR="0" wp14:anchorId="26C3E38F" wp14:editId="219FE8E7">
            <wp:extent cx="5486400" cy="161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7CA75B" wp14:editId="0EB6A696">
            <wp:extent cx="5486400" cy="1660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923A8B" wp14:editId="6E365AEE">
            <wp:extent cx="5486400" cy="1593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BDADD3" wp14:editId="364B4643">
            <wp:extent cx="5486400" cy="1811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4A1" w:rsidRPr="007504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04A1"/>
    <w:rsid w:val="00A17805"/>
    <w:rsid w:val="00A3527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4E27EA"/>
  <w14:defaultImageDpi w14:val="300"/>
  <w15:docId w15:val="{557EE94F-E433-44E6-A1E4-8A0D4E7AA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Muaaz Hassan Ansari</cp:lastModifiedBy>
  <cp:revision>2</cp:revision>
  <dcterms:created xsi:type="dcterms:W3CDTF">2013-12-23T23:15:00Z</dcterms:created>
  <dcterms:modified xsi:type="dcterms:W3CDTF">2025-10-02T08:28:00Z</dcterms:modified>
  <cp:category/>
</cp:coreProperties>
</file>